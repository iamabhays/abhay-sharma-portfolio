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Student Expense Tracker</w:t>
      </w:r>
    </w:p>
    <w:p>
      <w:pPr>
        <w:pStyle w:val="Heading2"/>
      </w:pPr>
      <w:r>
        <w:t>1. Overview</w:t>
      </w:r>
    </w:p>
    <w:p>
      <w:r>
        <w:t>The Student Expense Tracker is a Python-based application aimed at helping students manage their daily expenses. It provides tools for securely adding, viewing, and analyzing financial data, ensuring efficient personal budget management.</w:t>
      </w:r>
    </w:p>
    <w:p>
      <w:pPr>
        <w:pStyle w:val="Heading2"/>
      </w:pPr>
      <w:r>
        <w:t>2. Purpose</w:t>
      </w:r>
    </w:p>
    <w:p>
      <w:r>
        <w:t>The primary purpose of the Student Expense Tracker is to enable students to:</w:t>
        <w:br/>
        <w:t>- Maintain an organized record of their expenses.</w:t>
        <w:br/>
        <w:t>- Analyze spending habits and make informed financial decisions.</w:t>
        <w:br/>
        <w:t>- Secure their financial data using password protection.</w:t>
      </w:r>
    </w:p>
    <w:p>
      <w:pPr>
        <w:pStyle w:val="Heading2"/>
      </w:pPr>
      <w:r>
        <w:t>3. Key Features</w:t>
      </w:r>
    </w:p>
    <w:p>
      <w:r>
        <w:t>1. **Add Expenses:** Allows users to input detailed expense records, including date, amount, category, and description.</w:t>
        <w:br/>
        <w:t>2. **View and Filter Expenses:** Displays all expenses or filters them by category.</w:t>
        <w:br/>
        <w:t>3. **Analyze Spending Patterns:** Summarizes total, average, and highest spending.</w:t>
        <w:br/>
        <w:t>4. **Password Protection:** Secures user data with password-protected access.</w:t>
        <w:br/>
        <w:t>5. **Export to CSV:** Exports expense records for external analysis.</w:t>
        <w:br/>
        <w:t>6. **User-Friendly Interface:** Ensures smooth navigation with a command-line interface.</w:t>
      </w:r>
    </w:p>
    <w:p>
      <w:pPr>
        <w:pStyle w:val="Heading2"/>
      </w:pPr>
      <w:r>
        <w:t>4. Project Structure</w:t>
      </w:r>
    </w:p>
    <w:p>
      <w:r>
        <w:t>The project is composed of the following components:</w:t>
        <w:br/>
        <w:t>- **Python Script (expense_tracker.py):** Manages core functionalities like adding, viewing, and analyzing expenses.</w:t>
        <w:br/>
        <w:t>- **Password Protection:** Uses hashing for secure authentication.</w:t>
        <w:br/>
        <w:t>- **CSV Export:** Allows users to save their data externally.</w:t>
      </w:r>
    </w:p>
    <w:p>
      <w:pPr>
        <w:pStyle w:val="Heading2"/>
      </w:pPr>
      <w:r>
        <w:t>5. Code Snippet</w:t>
      </w:r>
    </w:p>
    <w:p>
      <w:r>
        <w:br/>
        <w:t># Function to Add an Expense</w:t>
        <w:br/>
        <w:t>def add_expense():</w:t>
        <w:br/>
        <w:t xml:space="preserve">    try:</w:t>
        <w:br/>
        <w:t xml:space="preserve">        date = input("Enter the date (YYYY-MM-DD): ")</w:t>
        <w:br/>
        <w:t xml:space="preserve">        amount = float(input("Enter the amount: "))</w:t>
        <w:br/>
        <w:t xml:space="preserve">        category = input("Enter the category: ").capitalize()</w:t>
        <w:br/>
        <w:t xml:space="preserve">        description = input("Enter a description: ")</w:t>
        <w:br/>
        <w:t xml:space="preserve">        # Validates and stores expense securely</w:t>
        <w:br/>
        <w:t xml:space="preserve">    except ValueError:</w:t>
        <w:br/>
        <w:t xml:space="preserve">        print("Invalid input. Please enter valid details.")</w:t>
        <w:br/>
        <w:t xml:space="preserve">    </w:t>
      </w:r>
    </w:p>
    <w:p>
      <w:pPr>
        <w:pStyle w:val="Heading2"/>
      </w:pPr>
      <w:r>
        <w:t>6. Functionality and User Experience</w:t>
      </w:r>
    </w:p>
    <w:p>
      <w:r>
        <w:t>The Student Expense Tracker offers a seamless user experience with a clear menu system. Users can easily add and analyze expenses while ensuring data security through password protection.</w:t>
      </w:r>
    </w:p>
    <w:p>
      <w:pPr>
        <w:pStyle w:val="Heading2"/>
      </w:pPr>
      <w:r>
        <w:t>7. Accessibility</w:t>
      </w:r>
    </w:p>
    <w:p>
      <w:r>
        <w:t>The application is designed to be accessible and straightforward, requiring only a terminal to operate. It is compatible across various operating systems.</w:t>
      </w:r>
    </w:p>
    <w:p>
      <w:pPr>
        <w:pStyle w:val="Heading2"/>
      </w:pPr>
      <w:r>
        <w:t>8. Challenges and Solutions</w:t>
      </w:r>
    </w:p>
    <w:p>
      <w:r>
        <w:t>Challenges:</w:t>
        <w:br/>
        <w:t>- Ensuring secure data access through password protection.</w:t>
        <w:br/>
        <w:t>- Validating user inputs to prevent errors.</w:t>
        <w:br/>
        <w:br/>
        <w:t>Solutions:</w:t>
        <w:br/>
        <w:t>- Implemented password hashing for secure authentication.</w:t>
        <w:br/>
        <w:t>- Added error handling to validate inputs.</w:t>
      </w:r>
    </w:p>
    <w:p>
      <w:pPr>
        <w:pStyle w:val="Heading2"/>
      </w:pPr>
      <w:r>
        <w:t>9. Improvements and Recommendations</w:t>
      </w:r>
    </w:p>
    <w:p>
      <w:r>
        <w:t>Improvements:</w:t>
        <w:br/>
        <w:t>- Integrate a graphical user interface (GUI) for enhanced usability.</w:t>
        <w:br/>
        <w:t>- Store data persistently in a database instead of memory.</w:t>
        <w:br/>
        <w:br/>
        <w:t>Recommendations:</w:t>
        <w:br/>
        <w:t>- Add budgeting and expense prediction features.</w:t>
      </w:r>
    </w:p>
    <w:p>
      <w:pPr>
        <w:pStyle w:val="Heading2"/>
      </w:pPr>
      <w:r>
        <w:t>10. Conclusion</w:t>
      </w:r>
    </w:p>
    <w:p>
      <w:r>
        <w:t>The Student Expense Tracker is a practical tool for managing and analyzing expenses. It combines robust programming concepts with user-friendly functionality, making it a valuable application for students. Future enhancements can further increase its utility and adaptability.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