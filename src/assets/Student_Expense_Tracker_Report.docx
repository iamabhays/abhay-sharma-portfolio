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 Student Expense Tracker</w:t>
      </w:r>
    </w:p>
    <w:p>
      <w:pPr>
        <w:pStyle w:val="Heading2"/>
      </w:pPr>
      <w:r>
        <w:t>1. Overview</w:t>
      </w:r>
    </w:p>
    <w:p>
      <w:r>
        <w:t>The Student Expense Tracker is a Python-based application designed to help students manage and analyze their expenses. This tool allows users to add, view, and analyze spending data while ensuring secure access through password protection. With CSV export functionality, users can further process their data for comprehensive financial planning.</w:t>
      </w:r>
    </w:p>
    <w:p>
      <w:pPr>
        <w:pStyle w:val="Heading3"/>
      </w:pPr>
      <w:r>
        <w:t>Purpose</w:t>
      </w:r>
    </w:p>
    <w:p>
      <w:r>
        <w:t>The primary purpose of the Student Expense Tracker is to:</w:t>
        <w:br/>
        <w:t>- Provide a secure and organized system for tracking expenses.</w:t>
        <w:br/>
        <w:t>- Enhance understanding of programming concepts through practical implementation.</w:t>
        <w:br/>
        <w:t>- Offer a simple and effective solution for financial management tailored to students.</w:t>
      </w:r>
    </w:p>
    <w:p>
      <w:pPr>
        <w:pStyle w:val="Heading2"/>
      </w:pPr>
      <w:r>
        <w:t>2. Key Features</w:t>
      </w:r>
    </w:p>
    <w:p>
      <w:r>
        <w:t>1. Add detailed expense records, including date, amount, category, and description.</w:t>
        <w:br/>
        <w:t>2. View and filter expenses by category for focused analysis.</w:t>
        <w:br/>
        <w:t>3. Analyze spending patterns such as total, average, and highest expenses.</w:t>
        <w:br/>
        <w:t>4. Password-protected access to ensure data security.</w:t>
        <w:br/>
        <w:t>5. Export recorded expenses to CSV format for external analysis.</w:t>
        <w:br/>
        <w:t>6. Command-line interface for straightforward navigation.</w:t>
      </w:r>
    </w:p>
    <w:p>
      <w:pPr>
        <w:pStyle w:val="Heading2"/>
      </w:pPr>
      <w:r>
        <w:t>3. Project Structure</w:t>
      </w:r>
    </w:p>
    <w:p>
      <w:r>
        <w:t>The project comprises the following main components:</w:t>
        <w:br/>
        <w:br/>
        <w:t>**Python Script (expense_tracker.py):**</w:t>
        <w:br/>
        <w:t>- Handles expense management logic, including addition, filtering, and analysis.</w:t>
        <w:br/>
        <w:t>- Implements password hashing and CSV export functionality.</w:t>
        <w:br/>
        <w:br/>
        <w:t>**Flowchart:**</w:t>
        <w:br/>
        <w:t>- Visual representation of the program flow, starting from authentication to various operations.</w:t>
      </w:r>
    </w:p>
    <w:p>
      <w:pPr>
        <w:pStyle w:val="Heading2"/>
      </w:pPr>
      <w:r>
        <w:t>4. Python Backend</w:t>
      </w:r>
    </w:p>
    <w:p>
      <w:r>
        <w:t>The Python script serves as the core of the application, managing all functionalities such as:</w:t>
        <w:br/>
        <w:t>- Storing and validating expense records.</w:t>
        <w:br/>
        <w:t>- Filtering and analyzing data.</w:t>
        <w:br/>
        <w:t>- Exporting data securely in CSV format.</w:t>
        <w:br/>
        <w:t>Additionally, password protection ensures the confidentiality of user data.</w:t>
      </w:r>
    </w:p>
    <w:p>
      <w:pPr>
        <w:pStyle w:val="Heading3"/>
      </w:pPr>
      <w:r>
        <w:t>Code Snippet</w:t>
      </w:r>
    </w:p>
    <w:p>
      <w:r>
        <w:br/>
        <w:t># Example Function for Adding an Expense</w:t>
        <w:br/>
        <w:t>def add_expense():</w:t>
        <w:br/>
        <w:t xml:space="preserve">    try:</w:t>
        <w:br/>
        <w:t xml:space="preserve">        date = input("Enter the date (YYYY-MM-DD): ")</w:t>
        <w:br/>
        <w:t xml:space="preserve">        amount = float(input("Enter the amount: "))</w:t>
        <w:br/>
        <w:t xml:space="preserve">        category = input("Enter the category: ").capitalize()</w:t>
        <w:br/>
        <w:t xml:space="preserve">        description = input("Enter a description: ")</w:t>
        <w:br/>
        <w:t xml:space="preserve">        # Store the expense securely</w:t>
        <w:br/>
        <w:t xml:space="preserve">    except ValueError:</w:t>
        <w:br/>
        <w:t xml:space="preserve">        print("Invalid input. Please try again.")</w:t>
        <w:br/>
        <w:t xml:space="preserve">    </w:t>
      </w:r>
    </w:p>
    <w:p>
      <w:pPr>
        <w:pStyle w:val="Heading2"/>
      </w:pPr>
      <w:r>
        <w:t>5. Flowchart</w:t>
      </w:r>
    </w:p>
    <w:p>
      <w:r>
        <w:t>The following flowchart outlines the program's operation:</w:t>
        <w:br/>
        <w:t>1. Start</w:t>
        <w:br/>
        <w:t>2. Authenticate user with password.</w:t>
        <w:br/>
        <w:t>3. Show menu options (Add, View, Analyze, Export, Exit).</w:t>
        <w:br/>
        <w:t>4. Execute the selected operation.</w:t>
        <w:br/>
        <w:t>5. Loop back to menu or exit.</w:t>
      </w:r>
    </w:p>
    <w:p>
      <w:pPr>
        <w:pStyle w:val="Heading2"/>
      </w:pPr>
      <w:r>
        <w:t>6. Features Explanation</w:t>
      </w:r>
    </w:p>
    <w:p>
      <w:r>
        <w:t>1. **Add Expenses:** Users can input expense details, including date, amount, category, and description.</w:t>
        <w:br/>
        <w:t>2. **View and Filter Expenses:** Displays all recorded expenses or filters them by category for detailed insights.</w:t>
        <w:br/>
        <w:t>3. **Analyze Spending Patterns:** Summarizes expenses by calculating total, average, and highest amounts.</w:t>
        <w:br/>
        <w:t>4. **Password Protection:** Ensures data privacy by requiring secure login.</w:t>
        <w:br/>
        <w:t>5. **Export to CSV:** Enables users to save expenses in a CSV file for further processing.</w:t>
      </w:r>
    </w:p>
    <w:p>
      <w:pPr>
        <w:pStyle w:val="Heading2"/>
      </w:pPr>
      <w:r>
        <w:t>7. Conclusion</w:t>
      </w:r>
    </w:p>
    <w:p>
      <w:r>
        <w:t>The Student Expense Tracker demonstrates a practical application of programming concepts such as object-oriented design, data analysis, and security. By addressing the needs of students, it provides a robust and user-friendly solution for managing expenses. The project showcases the integration of modern tools and efficient coding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